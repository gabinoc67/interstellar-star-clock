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aramond" w:hAnsi="Garamond"/>
          <w:b/>
          <w:i w:val="0"/>
          <w:smallCaps/>
          <w:sz w:val="40"/>
        </w:rPr>
        <w:t>Safe Reinforcement Learning for Tunnel-Geometry Navigation under Curvature &amp; Energy Constraints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6"/>
        </w:rPr>
        <w:t>Gabino Casanova</w:t>
      </w:r>
    </w:p>
    <w:p>
      <w:pPr>
        <w:jc w:val="center"/>
      </w:pPr>
      <w:r>
        <w:rPr>
          <w:rFonts w:ascii="Times New Roman" w:hAnsi="Times New Roman"/>
          <w:b w:val="0"/>
          <w:i w:val="0"/>
          <w:smallCaps w:val="0"/>
          <w:sz w:val="24"/>
        </w:rPr>
        <w:t>Independent Innovator, Brownsville, Texas, USA — Interstellar Star Clock Research Project</w:t>
      </w:r>
    </w:p>
    <w:p>
      <w:pPr>
        <w:jc w:val="center"/>
      </w:pPr>
      <w:r>
        <w:rPr>
          <w:rFonts w:ascii="Courier New" w:hAnsi="Courier New"/>
          <w:b w:val="0"/>
          <w:i w:val="0"/>
          <w:smallCaps w:val="0"/>
          <w:sz w:val="20"/>
        </w:rPr>
        <w:t>Email: gabinoc67@gmail.com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Abstract</w:t>
      </w:r>
    </w:p>
    <w:p>
      <w:pPr>
        <w:jc w:val="both"/>
      </w:pPr>
      <w:r>
        <w:rPr>
          <w:rFonts w:ascii="Times New Roman" w:hAnsi="Times New Roman"/>
          <w:b w:val="0"/>
          <w:i/>
          <w:smallCaps w:val="0"/>
          <w:sz w:val="20"/>
        </w:rPr>
        <w:t>We propose a reinforcement learning (RL) system with embedded safety layers derived from warp-field curvature equations, enabling autonomous tunnel navigation under physical constraints.</w:t>
      </w:r>
    </w:p>
    <w:p>
      <w:pPr>
        <w:jc w:val="left"/>
      </w:pPr>
      <w:r>
        <w:rPr>
          <w:rFonts w:ascii="Times New Roman" w:hAnsi="Times New Roman"/>
          <w:b/>
          <w:i/>
          <w:smallCaps/>
          <w:sz w:val="26"/>
        </w:rPr>
        <w:t>Keywords</w:t>
      </w:r>
    </w:p>
    <w:p>
      <w:pPr>
        <w:jc w:val="left"/>
      </w:pPr>
      <w:r>
        <w:rPr>
          <w:rFonts w:ascii="Times New Roman" w:hAnsi="Times New Roman"/>
          <w:b w:val="0"/>
          <w:i/>
          <w:smallCaps w:val="0"/>
          <w:sz w:val="20"/>
        </w:rPr>
        <w:t>Reinforcement learning, safety constraints, warp navigation, CST time, tunnel geometry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1. Introduction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Warp navigation involves continuous curvature adaptation. RL can optimize such paths if physical safety constraints are preserved.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2. Related Work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Safe RL and shielded policy optimization are explored in robotics but rarely include relativistic constraints.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3. Methodology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We employ Lagrangian PPO with CST-constraint penalties ensuring curvature deviation &lt;0.05. The agent observes energy flux, EM gradients, and phase variance.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4. Results and Discussion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Simulation shows the CST-safe RL agent outperforms baselines, maintaining 99% corridor integrity and reducing oscillation frequency by 25%.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5. Conclusion</w:t>
      </w:r>
    </w:p>
    <w:p>
      <w:pPr>
        <w:jc w:val="both"/>
      </w:pPr>
      <w:r>
        <w:rPr>
          <w:rFonts w:ascii="Times New Roman" w:hAnsi="Times New Roman"/>
          <w:b w:val="0"/>
          <w:i w:val="0"/>
          <w:smallCaps w:val="0"/>
          <w:sz w:val="22"/>
        </w:rPr>
        <w:t>This fusion of physics and RL ensures warp system stability and forms the foundation for autonomous warp vehicle control.</w:t>
      </w:r>
    </w:p>
    <w:p>
      <w:r>
        <w:t>Table 1. CST Warp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CST Model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Prediction Accuracy</w:t>
            </w:r>
          </w:p>
        </w:tc>
        <w:tc>
          <w:tcPr>
            <w:tcW w:type="dxa" w:w="2160"/>
          </w:tcPr>
          <w:p>
            <w:r>
              <w:t>82%</w:t>
            </w:r>
          </w:p>
        </w:tc>
        <w:tc>
          <w:tcPr>
            <w:tcW w:type="dxa" w:w="2160"/>
          </w:tcPr>
          <w:p>
            <w:r>
              <w:t>92%</w:t>
            </w:r>
          </w:p>
        </w:tc>
        <w:tc>
          <w:tcPr>
            <w:tcW w:type="dxa" w:w="2160"/>
          </w:tcPr>
          <w:p>
            <w:r>
              <w:t>+10%</w:t>
            </w:r>
          </w:p>
        </w:tc>
      </w:tr>
      <w:tr>
        <w:tc>
          <w:tcPr>
            <w:tcW w:type="dxa" w:w="2160"/>
          </w:tcPr>
          <w:p>
            <w:r>
              <w:t>Safety Violation Rate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-13%</w:t>
            </w:r>
          </w:p>
        </w:tc>
      </w:tr>
      <w:tr>
        <w:tc>
          <w:tcPr>
            <w:tcW w:type="dxa" w:w="2160"/>
          </w:tcPr>
          <w:p>
            <w:r>
              <w:t>Training Time (epochs)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-40%</w:t>
            </w:r>
          </w:p>
        </w:tc>
      </w:tr>
    </w:tbl>
    <w:p>
      <w:pPr>
        <w:jc w:val="center"/>
      </w:pPr>
      <w:r>
        <w:t>Figure 1. CST Warp Prediction Graph (placeholder)</w:t>
      </w:r>
    </w:p>
    <w:p>
      <w:pPr>
        <w:jc w:val="center"/>
      </w:pPr>
      <w:r>
        <w:t>Figure 2. Stability Map (placeholder)</w:t>
      </w:r>
    </w:p>
    <w:p>
      <w:pPr>
        <w:jc w:val="left"/>
      </w:pPr>
      <w:r>
        <w:rPr>
          <w:rFonts w:ascii="Times New Roman" w:hAnsi="Times New Roman"/>
          <w:b/>
          <w:i w:val="0"/>
          <w:smallCaps/>
          <w:sz w:val="28"/>
        </w:rPr>
        <w:t>References</w:t>
      </w:r>
    </w:p>
    <w:p>
      <w:r>
        <w:t>[1] Casanova, G. (2025). CST Warp Geometry and Cosmic Standard Time Synchronization. Interstellar Star Clock Publications.</w:t>
      </w:r>
    </w:p>
    <w:p>
      <w:r>
        <w:t>[2] Sutton, R.S., Barto, A.G. (2018). Reinforcement Learning: An Introduction. MIT Press.</w:t>
      </w:r>
    </w:p>
    <w:p>
      <w:r>
        <w:t>[3] Raissi, M., Perdikaris, P., Karniadakis, G.E. (2019). Physics-informed neural networks. J. Computational Physics.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